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Product X: Frequently Asked Questions (FAQ)</w:t>
      </w:r>
    </w:p>
    <w:p>
      <w:pPr>
        <w:pStyle w:val="Heading2"/>
      </w:pPr>
      <w:r>
        <w:t>What is Product X?</w:t>
      </w:r>
    </w:p>
    <w:p>
      <w:r>
        <w:t>Product X is a next-generation smart device designed to improve your productivity through intelligent task automation and seamless integration with your digital ecosystem.</w:t>
      </w:r>
    </w:p>
    <w:p>
      <w:pPr>
        <w:pStyle w:val="Heading2"/>
      </w:pPr>
      <w:r>
        <w:t>What features does Product X offer?</w:t>
      </w:r>
    </w:p>
    <w:p>
      <w:r>
        <w:t>Product X includes voice assistant capabilities, real-time synchronization across devices, cloud storage integration, and an AI-driven scheduling assistant.</w:t>
      </w:r>
    </w:p>
    <w:p>
      <w:pPr>
        <w:pStyle w:val="Heading2"/>
      </w:pPr>
      <w:r>
        <w:t>How do I set up Product X?</w:t>
      </w:r>
    </w:p>
    <w:p>
      <w:r>
        <w:t>Simply plug in the device, download the Product X app from the App Store or Google Play, and follow the in-app instructions to complete setup.</w:t>
      </w:r>
    </w:p>
    <w:p>
      <w:pPr>
        <w:pStyle w:val="Heading2"/>
      </w:pPr>
      <w:r>
        <w:t>Is Product X compatible with other smart devices?</w:t>
      </w:r>
    </w:p>
    <w:p>
      <w:r>
        <w:t>Yes, Product X supports integration with a wide range of smart home devices and services including Alexa, Google Home, and Apple HomeKit.</w:t>
      </w:r>
    </w:p>
    <w:p>
      <w:pPr>
        <w:pStyle w:val="Heading2"/>
      </w:pPr>
      <w:r>
        <w:t>What is the return policy for Product X?</w:t>
      </w:r>
    </w:p>
    <w:p>
      <w:r>
        <w:t>We offer a 30-day return policy from the date of purchase. For more details, visit our Returns and Refunds page.</w:t>
      </w:r>
    </w:p>
    <w:p>
      <w:pPr>
        <w:pStyle w:val="Heading2"/>
      </w:pPr>
      <w:r>
        <w:t>How do I get support?</w:t>
      </w:r>
    </w:p>
    <w:p>
      <w:r>
        <w:t>You can access 24/7 support through the Product X app, or visit our support portal at support.productx.com.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